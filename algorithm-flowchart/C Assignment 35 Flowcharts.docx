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772F" w14:textId="77777777" w:rsidR="003B531B" w:rsidRDefault="00000000">
      <w:pPr>
        <w:pStyle w:val="Heading1"/>
        <w:rPr>
          <w:rFonts w:ascii="Arial Rounded MT Bold" w:hAnsi="Arial Rounded MT Bold"/>
          <w:color w:val="C0504D" w:themeColor="accent2"/>
          <w:sz w:val="40"/>
          <w:szCs w:val="40"/>
        </w:rPr>
      </w:pPr>
      <w:r w:rsidRPr="00327EEE">
        <w:rPr>
          <w:rFonts w:ascii="Arial Rounded MT Bold" w:hAnsi="Arial Rounded MT Bold"/>
          <w:color w:val="C0504D" w:themeColor="accent2"/>
          <w:sz w:val="40"/>
          <w:szCs w:val="40"/>
        </w:rPr>
        <w:t>Flowcharts for C Programming Assignment</w:t>
      </w:r>
    </w:p>
    <w:p w14:paraId="2B81E747" w14:textId="77777777" w:rsidR="00327EEE" w:rsidRPr="00327EEE" w:rsidRDefault="00327EEE" w:rsidP="00327EEE"/>
    <w:p w14:paraId="715520E2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1. Print "Adamas University"</w:t>
      </w:r>
    </w:p>
    <w:p w14:paraId="69DB83FF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"Adamas University"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2563BE42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2. Add two float numbers</w:t>
      </w:r>
    </w:p>
    <w:p w14:paraId="7E869DAC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sum = a +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sum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D5BDC6E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3. Subtract two float numbers</w:t>
      </w:r>
    </w:p>
    <w:p w14:paraId="18240EB4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diff = a -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>Print diff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A54BF58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4. Multiplication table (without loop)</w:t>
      </w:r>
    </w:p>
    <w:p w14:paraId="603D766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Print n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1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Print n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2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Print n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3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...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Print n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10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0F40252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5. ASCII value of a character</w:t>
      </w:r>
    </w:p>
    <w:p w14:paraId="1C09C069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ch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ascii = integer value of ch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>Print ascii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D272D99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6. Simple Interest</w:t>
      </w:r>
    </w:p>
    <w:p w14:paraId="230D1BED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P, R, 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SI = (P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R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T) / 100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48F528AA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7. Area of a circle</w:t>
      </w:r>
    </w:p>
    <w:p w14:paraId="0025EC3C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radius r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area = 3.14159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r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r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area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49E4718B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 xml:space="preserve">8. Convert °F </w:t>
      </w:r>
      <w:r w:rsidRPr="00B67019">
        <w:rPr>
          <w:rFonts w:ascii="Arial" w:hAnsi="Arial" w:cs="Arial"/>
          <w:sz w:val="36"/>
          <w:szCs w:val="36"/>
        </w:rPr>
        <w:t>↔</w:t>
      </w:r>
      <w:r w:rsidRPr="00B67019">
        <w:rPr>
          <w:rFonts w:ascii="Arial Rounded MT Bold" w:hAnsi="Arial Rounded MT Bold"/>
          <w:sz w:val="36"/>
          <w:szCs w:val="36"/>
        </w:rPr>
        <w:t xml:space="preserve"> </w:t>
      </w:r>
      <w:r w:rsidRPr="00B67019">
        <w:rPr>
          <w:rFonts w:ascii="Arial Rounded MT Bold" w:hAnsi="Arial Rounded MT Bold" w:cs="Arial Rounded MT Bold"/>
          <w:sz w:val="36"/>
          <w:szCs w:val="36"/>
        </w:rPr>
        <w:t>°</w:t>
      </w:r>
      <w:r w:rsidRPr="00B67019">
        <w:rPr>
          <w:rFonts w:ascii="Arial Rounded MT Bold" w:hAnsi="Arial Rounded MT Bold"/>
          <w:sz w:val="36"/>
          <w:szCs w:val="36"/>
        </w:rPr>
        <w:t>C</w:t>
      </w:r>
    </w:p>
    <w:p w14:paraId="5BE4C0BB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menu: 1) F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C  2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) C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F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choice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choice == 1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Input F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C = (F - 32)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5/9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choice == 2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Input C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F = (C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9/5) + 32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F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71C2A8FC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9. Swap two numbers (using 3rd variable)</w:t>
      </w:r>
    </w:p>
    <w:p w14:paraId="53D9D0B2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temp = a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a =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b = temp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lastRenderedPageBreak/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6280DF6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10. Swap two numbers (without 3rd variable)</w:t>
      </w:r>
    </w:p>
    <w:p w14:paraId="29AC7348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a = a +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b = a -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a = a -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57CF4D9F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11. Last digit of integer</w:t>
      </w:r>
    </w:p>
    <w:p w14:paraId="46E1BD01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last = n % 10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last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5D1CACF3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>12. Compound Interest</w:t>
      </w:r>
    </w:p>
    <w:p w14:paraId="3023BB19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P, R,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A = P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(1 + R/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100)^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CI = A - P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CI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5CD793C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13. Area and Perimeter of Rectangle</w:t>
      </w:r>
    </w:p>
    <w:p w14:paraId="16B0D3C2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length l, breadth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area = l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perimeter = 2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(l + b)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area, perimeter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18B86E9A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>14. Floor and Ceiling</w:t>
      </w:r>
    </w:p>
    <w:p w14:paraId="7677DB77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x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 = floor(x)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c = ceil(x)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f, 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F2B560B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15. Roots of quadratic equation</w:t>
      </w:r>
    </w:p>
    <w:p w14:paraId="6C90E0E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b, 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D = b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²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- 4ac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D &lt;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"Imaginary Roots"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r1 = (-b +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√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D)/(2a), r2 = (-b -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√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D)/(2a)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r1, r2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D10CFF8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>16. Coin Toss</w:t>
      </w:r>
    </w:p>
    <w:p w14:paraId="59070CAC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toss = 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random(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0 or 1)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toss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"Head"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"Tail"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7E7E096F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17. Positive / Negative / Zero</w:t>
      </w:r>
    </w:p>
    <w:p w14:paraId="443CD731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n &gt;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"Positive"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n &lt;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"Negative"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"Zero"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D1853FB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18. Greatest among 3 numbers (Ladder if-else)</w:t>
      </w:r>
    </w:p>
    <w:p w14:paraId="595AB493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b, 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a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 and a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c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"a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b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a and b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c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"b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"c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7CE56EE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19. Greatest among 3 numbers (Nested if-else)</w:t>
      </w:r>
    </w:p>
    <w:p w14:paraId="11E98EAD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b, 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a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If a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c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"a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"c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Else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If b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c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"b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"c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48134EC0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20. Leap year check</w:t>
      </w:r>
    </w:p>
    <w:p w14:paraId="27C0F5AA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year y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y % 400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"Leap Year"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y % 100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"Not Leap Year"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y % 4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"Leap Year"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"Not Leap Year"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09D5366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21. Check Roll Number 100</w:t>
      </w:r>
    </w:p>
    <w:p w14:paraId="1E954553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roll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roll == 100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"Present"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"Not Present"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5F914FC0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22. Odd or Even</w:t>
      </w:r>
    </w:p>
    <w:p w14:paraId="64AD6758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n % 2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"Even"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"Odd"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B6278B4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23. Greatest among two numbers</w:t>
      </w:r>
    </w:p>
    <w:p w14:paraId="3BBD742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lastRenderedPageBreak/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a &gt; b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"a is greater"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b &gt; a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"b is greater"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"Equal"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E1D98DD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24. Vowel or Consonant</w:t>
      </w:r>
    </w:p>
    <w:p w14:paraId="007E45EF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ch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If ch in (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a,e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,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i,o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,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u,A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,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E,I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,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O,U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)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"Vowel"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"Consonant"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74D87D1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25. Size of data types</w:t>
      </w:r>
    </w:p>
    <w:p w14:paraId="446013ED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sizeof(int)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sizeof(float)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sizeof(double)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sizeof(char)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lastRenderedPageBreak/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4E93684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26. Simple Calculator (Switch-case)</w:t>
      </w:r>
    </w:p>
    <w:p w14:paraId="71DD25CA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operator (+, -, *, /)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Switch(operator)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'+': result = a +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'-': result = a -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'*': result = a *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'/': result = a /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Default: Print "Invalid operator"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result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4BFFAD4B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27. Vowel or Consonant (Switch-case)</w:t>
      </w:r>
    </w:p>
    <w:p w14:paraId="2AA7FA47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ch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Switch(ch)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'a','e','i','o','u','A','E','I','O','U': Print </w:t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>"Vowel"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Default: Print "Consonant"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9393C14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28. Total salary of employee (Switch-case)</w:t>
      </w:r>
    </w:p>
    <w:p w14:paraId="73C28D4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basic salary, designation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Switch(designation)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1: HRA=20%, DA=80%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2: HRA=25%, DA=90%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3: HRA=30%, DA=95%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gross = basic + (basic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HRA/100) + (basic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DA/100)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gross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9B2B79C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29. Electricity bill (Switch-case)</w:t>
      </w:r>
    </w:p>
    <w:p w14:paraId="283A94D8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units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Switch(unit range)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 xml:space="preserve">   Case 1: units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≤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100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bill = units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1.5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2: 101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200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bill =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1.5 + (units</w:t>
      </w:r>
      <w:r w:rsidRPr="00B67019">
        <w:rPr>
          <w:rFonts w:ascii="Cambria Math" w:hAnsi="Cambria Math" w:cs="Cambria Math"/>
          <w:b/>
          <w:bCs/>
          <w:sz w:val="36"/>
          <w:szCs w:val="36"/>
        </w:rPr>
        <w:t>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100)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2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3: 201–300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bill =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1.5 + 100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2 + (units</w:t>
      </w:r>
      <w:r w:rsidRPr="00B67019">
        <w:rPr>
          <w:rFonts w:ascii="Cambria Math" w:hAnsi="Cambria Math" w:cs="Cambria Math"/>
          <w:b/>
          <w:bCs/>
          <w:sz w:val="36"/>
          <w:szCs w:val="36"/>
        </w:rPr>
        <w:t>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200)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3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Default: bill =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1.5 + 100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2 + 100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3 + (units</w:t>
      </w:r>
      <w:r w:rsidRPr="00B67019">
        <w:rPr>
          <w:rFonts w:ascii="Cambria Math" w:hAnsi="Cambria Math" w:cs="Cambria Math"/>
          <w:b/>
          <w:bCs/>
          <w:sz w:val="36"/>
          <w:szCs w:val="36"/>
        </w:rPr>
        <w:t>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300)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5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bill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A6CECA5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30. Student grade (Switch-case)</w:t>
      </w:r>
    </w:p>
    <w:p w14:paraId="6FBF6F6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marks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Switch(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marks / 10)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10,9: Print "Grade A"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8: Print "Grade B"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7: Print "Grade C"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6: Print "Grade D"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Default: Print "Fail"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1E2186C1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>31. Multiplication Table using For Loop</w:t>
      </w:r>
    </w:p>
    <w:p w14:paraId="073B66C5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For i = 1 to 10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Print n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CE24014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32. Sum of n Natural Numbers</w:t>
      </w:r>
    </w:p>
    <w:p w14:paraId="5EC0EEB2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sum = 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For i = 1 to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sum = sum + 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sum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2A91FBAE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>33. Factorial of a Number using For Loop</w:t>
      </w:r>
    </w:p>
    <w:p w14:paraId="3D7113F5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fact = 1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For i = 1 to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fact = fact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fact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6177E5D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34. Fibonacci Series up to n Terms</w:t>
      </w:r>
    </w:p>
    <w:p w14:paraId="3E577FE4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a = 0, b = 1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For i = 3 to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next = a +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Print next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a =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b = next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DD219F5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35. Prime Numbers Between a Range</w:t>
      </w:r>
    </w:p>
    <w:p w14:paraId="403A947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lower, upper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For num = lower to upper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flag = 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For i = 2 to num/2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   If num % i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flag = 1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break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If flag == 0 and num &gt; 1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num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sectPr w:rsidR="003B531B" w:rsidRPr="00B670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77903">
    <w:abstractNumId w:val="8"/>
  </w:num>
  <w:num w:numId="2" w16cid:durableId="2140225536">
    <w:abstractNumId w:val="6"/>
  </w:num>
  <w:num w:numId="3" w16cid:durableId="527259592">
    <w:abstractNumId w:val="5"/>
  </w:num>
  <w:num w:numId="4" w16cid:durableId="1801609030">
    <w:abstractNumId w:val="4"/>
  </w:num>
  <w:num w:numId="5" w16cid:durableId="350492912">
    <w:abstractNumId w:val="7"/>
  </w:num>
  <w:num w:numId="6" w16cid:durableId="1454206435">
    <w:abstractNumId w:val="3"/>
  </w:num>
  <w:num w:numId="7" w16cid:durableId="171457389">
    <w:abstractNumId w:val="2"/>
  </w:num>
  <w:num w:numId="8" w16cid:durableId="2065398959">
    <w:abstractNumId w:val="1"/>
  </w:num>
  <w:num w:numId="9" w16cid:durableId="65799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230"/>
    <w:rsid w:val="0015074B"/>
    <w:rsid w:val="00213CDA"/>
    <w:rsid w:val="0029639D"/>
    <w:rsid w:val="00326F90"/>
    <w:rsid w:val="00327EEE"/>
    <w:rsid w:val="003B531B"/>
    <w:rsid w:val="00AA1D8D"/>
    <w:rsid w:val="00B47730"/>
    <w:rsid w:val="00B670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C6E70"/>
  <w14:defaultImageDpi w14:val="300"/>
  <w15:docId w15:val="{C63D32D4-7C1F-41B6-A77C-3F1504C1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SUMAN BERA</cp:lastModifiedBy>
  <cp:revision>4</cp:revision>
  <dcterms:created xsi:type="dcterms:W3CDTF">2013-12-23T23:15:00Z</dcterms:created>
  <dcterms:modified xsi:type="dcterms:W3CDTF">2025-10-23T14:57:00Z</dcterms:modified>
  <cp:category/>
</cp:coreProperties>
</file>