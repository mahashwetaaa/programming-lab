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C852B" w14:textId="0B9B6192" w:rsidR="002523DD" w:rsidRPr="002F5A38" w:rsidRDefault="00000000">
      <w:pPr>
        <w:pStyle w:val="Heading1"/>
        <w:rPr>
          <w:color w:val="EE0000"/>
          <w:sz w:val="36"/>
          <w:szCs w:val="36"/>
        </w:rPr>
      </w:pPr>
      <w:r w:rsidRPr="002F5A38">
        <w:rPr>
          <w:color w:val="EE0000"/>
          <w:sz w:val="36"/>
          <w:szCs w:val="36"/>
        </w:rPr>
        <w:t xml:space="preserve">Algorithms </w:t>
      </w:r>
      <w:r w:rsidR="002F5A38" w:rsidRPr="002F5A38">
        <w:rPr>
          <w:color w:val="EE0000"/>
          <w:sz w:val="36"/>
          <w:szCs w:val="36"/>
        </w:rPr>
        <w:t>of</w:t>
      </w:r>
      <w:r w:rsidRPr="002F5A38">
        <w:rPr>
          <w:color w:val="EE0000"/>
          <w:sz w:val="36"/>
          <w:szCs w:val="36"/>
        </w:rPr>
        <w:t xml:space="preserve"> C Programming Assignments</w:t>
      </w:r>
    </w:p>
    <w:p w14:paraId="7E9DA500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1. Print "Adamas University"</w:t>
      </w:r>
    </w:p>
    <w:p w14:paraId="00CFDDCD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Print "Adamas University"</w:t>
      </w:r>
      <w:r w:rsidRPr="002F5A38">
        <w:rPr>
          <w:sz w:val="32"/>
          <w:szCs w:val="32"/>
        </w:rPr>
        <w:br/>
        <w:t>3. Stop</w:t>
      </w:r>
    </w:p>
    <w:p w14:paraId="417CAB0F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2. Add two float numbers</w:t>
      </w:r>
    </w:p>
    <w:p w14:paraId="66BB3105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</w:t>
      </w:r>
      <w:r w:rsidRPr="002F5A38">
        <w:rPr>
          <w:sz w:val="32"/>
          <w:szCs w:val="32"/>
        </w:rPr>
        <w:br/>
        <w:t>3. sum = a + b</w:t>
      </w:r>
      <w:r w:rsidRPr="002F5A38">
        <w:rPr>
          <w:sz w:val="32"/>
          <w:szCs w:val="32"/>
        </w:rPr>
        <w:br/>
        <w:t>4. Print sum</w:t>
      </w:r>
      <w:r w:rsidRPr="002F5A38">
        <w:rPr>
          <w:sz w:val="32"/>
          <w:szCs w:val="32"/>
        </w:rPr>
        <w:br/>
        <w:t>5. Stop</w:t>
      </w:r>
    </w:p>
    <w:p w14:paraId="36547890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3. Subtract two float numbers</w:t>
      </w:r>
    </w:p>
    <w:p w14:paraId="61A20DCB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</w:t>
      </w:r>
      <w:r w:rsidRPr="002F5A38">
        <w:rPr>
          <w:sz w:val="32"/>
          <w:szCs w:val="32"/>
        </w:rPr>
        <w:br/>
        <w:t>3. diff = a - b</w:t>
      </w:r>
      <w:r w:rsidRPr="002F5A38">
        <w:rPr>
          <w:sz w:val="32"/>
          <w:szCs w:val="32"/>
        </w:rPr>
        <w:br/>
        <w:t>4. Print diff</w:t>
      </w:r>
      <w:r w:rsidRPr="002F5A38">
        <w:rPr>
          <w:sz w:val="32"/>
          <w:szCs w:val="32"/>
        </w:rPr>
        <w:br/>
        <w:t>5. Stop</w:t>
      </w:r>
    </w:p>
    <w:p w14:paraId="20F80AA7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4. Multiplication table without loop</w:t>
      </w:r>
    </w:p>
    <w:p w14:paraId="66BD5D57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Print n × 1, n × 2, …, n × 10 manually</w:t>
      </w:r>
      <w:r w:rsidRPr="002F5A38">
        <w:rPr>
          <w:sz w:val="32"/>
          <w:szCs w:val="32"/>
        </w:rPr>
        <w:br/>
        <w:t>4. Stop</w:t>
      </w:r>
    </w:p>
    <w:p w14:paraId="09B2C70C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5. ASCII value of a character</w:t>
      </w:r>
    </w:p>
    <w:p w14:paraId="2A8AD52D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ch</w:t>
      </w:r>
      <w:r w:rsidRPr="002F5A38">
        <w:rPr>
          <w:sz w:val="32"/>
          <w:szCs w:val="32"/>
        </w:rPr>
        <w:br/>
        <w:t>3. Find ASCII value using (int)ch</w:t>
      </w:r>
      <w:r w:rsidRPr="002F5A38">
        <w:rPr>
          <w:sz w:val="32"/>
          <w:szCs w:val="32"/>
        </w:rPr>
        <w:br/>
      </w:r>
      <w:r w:rsidRPr="002F5A38">
        <w:rPr>
          <w:sz w:val="32"/>
          <w:szCs w:val="32"/>
        </w:rPr>
        <w:lastRenderedPageBreak/>
        <w:t>4. Print ASCII value</w:t>
      </w:r>
      <w:r w:rsidRPr="002F5A38">
        <w:rPr>
          <w:sz w:val="32"/>
          <w:szCs w:val="32"/>
        </w:rPr>
        <w:br/>
        <w:t>5. Stop</w:t>
      </w:r>
    </w:p>
    <w:p w14:paraId="2B20F392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6. Simple Interest</w:t>
      </w:r>
    </w:p>
    <w:p w14:paraId="2A2CE1CF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P, R, T</w:t>
      </w:r>
      <w:r w:rsidRPr="002F5A38">
        <w:rPr>
          <w:sz w:val="32"/>
          <w:szCs w:val="32"/>
        </w:rPr>
        <w:br/>
        <w:t>3. SI = (P × R × T) / 100</w:t>
      </w:r>
      <w:r w:rsidRPr="002F5A38">
        <w:rPr>
          <w:sz w:val="32"/>
          <w:szCs w:val="32"/>
        </w:rPr>
        <w:br/>
        <w:t>4. Print SI</w:t>
      </w:r>
      <w:r w:rsidRPr="002F5A38">
        <w:rPr>
          <w:sz w:val="32"/>
          <w:szCs w:val="32"/>
        </w:rPr>
        <w:br/>
        <w:t>5. Stop</w:t>
      </w:r>
    </w:p>
    <w:p w14:paraId="16DF9DC4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7. Area of a circle</w:t>
      </w:r>
    </w:p>
    <w:p w14:paraId="1BB41A55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radius r</w:t>
      </w:r>
      <w:r w:rsidRPr="002F5A38">
        <w:rPr>
          <w:sz w:val="32"/>
          <w:szCs w:val="32"/>
        </w:rPr>
        <w:br/>
        <w:t>3. area = 3.14159 × r × r</w:t>
      </w:r>
      <w:r w:rsidRPr="002F5A38">
        <w:rPr>
          <w:sz w:val="32"/>
          <w:szCs w:val="32"/>
        </w:rPr>
        <w:br/>
        <w:t>4. Print area</w:t>
      </w:r>
      <w:r w:rsidRPr="002F5A38">
        <w:rPr>
          <w:sz w:val="32"/>
          <w:szCs w:val="32"/>
        </w:rPr>
        <w:br/>
        <w:t>5. Stop</w:t>
      </w:r>
    </w:p>
    <w:p w14:paraId="6762F635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8. °F ↔ °C conversion</w:t>
      </w:r>
    </w:p>
    <w:p w14:paraId="5A8C4C75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choice (1 for °F→°C, 2 for °C→°F)</w:t>
      </w:r>
      <w:r w:rsidRPr="002F5A38">
        <w:rPr>
          <w:sz w:val="32"/>
          <w:szCs w:val="32"/>
        </w:rPr>
        <w:br/>
        <w:t>3. If 1, Input F, C = (F - 32) × 5/9</w:t>
      </w:r>
      <w:r w:rsidRPr="002F5A38">
        <w:rPr>
          <w:sz w:val="32"/>
          <w:szCs w:val="32"/>
        </w:rPr>
        <w:br/>
        <w:t>4. If 2, Input C, F = (C × 9/5) + 32</w:t>
      </w:r>
      <w:r w:rsidRPr="002F5A38">
        <w:rPr>
          <w:sz w:val="32"/>
          <w:szCs w:val="32"/>
        </w:rPr>
        <w:br/>
        <w:t>5. Print result</w:t>
      </w:r>
      <w:r w:rsidRPr="002F5A38">
        <w:rPr>
          <w:sz w:val="32"/>
          <w:szCs w:val="32"/>
        </w:rPr>
        <w:br/>
        <w:t>6. Stop</w:t>
      </w:r>
    </w:p>
    <w:p w14:paraId="535E1259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9. Swap using 3rd variable</w:t>
      </w:r>
    </w:p>
    <w:p w14:paraId="5AF2C51C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</w:t>
      </w:r>
      <w:r w:rsidRPr="002F5A38">
        <w:rPr>
          <w:sz w:val="32"/>
          <w:szCs w:val="32"/>
        </w:rPr>
        <w:br/>
        <w:t>3. temp = a</w:t>
      </w:r>
      <w:r w:rsidRPr="002F5A38">
        <w:rPr>
          <w:sz w:val="32"/>
          <w:szCs w:val="32"/>
        </w:rPr>
        <w:br/>
        <w:t>4. a = b</w:t>
      </w:r>
      <w:r w:rsidRPr="002F5A38">
        <w:rPr>
          <w:sz w:val="32"/>
          <w:szCs w:val="32"/>
        </w:rPr>
        <w:br/>
        <w:t>5. b = temp</w:t>
      </w:r>
      <w:r w:rsidRPr="002F5A38">
        <w:rPr>
          <w:sz w:val="32"/>
          <w:szCs w:val="32"/>
        </w:rPr>
        <w:br/>
      </w:r>
      <w:r w:rsidRPr="002F5A38">
        <w:rPr>
          <w:sz w:val="32"/>
          <w:szCs w:val="32"/>
        </w:rPr>
        <w:lastRenderedPageBreak/>
        <w:t>6. Print a, b</w:t>
      </w:r>
      <w:r w:rsidRPr="002F5A38">
        <w:rPr>
          <w:sz w:val="32"/>
          <w:szCs w:val="32"/>
        </w:rPr>
        <w:br/>
        <w:t>7. Stop</w:t>
      </w:r>
    </w:p>
    <w:p w14:paraId="2E80A8C7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10. Swap without 3rd variable</w:t>
      </w:r>
    </w:p>
    <w:p w14:paraId="18D79976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</w:t>
      </w:r>
      <w:r w:rsidRPr="002F5A38">
        <w:rPr>
          <w:sz w:val="32"/>
          <w:szCs w:val="32"/>
        </w:rPr>
        <w:br/>
        <w:t>3. a = a + b</w:t>
      </w:r>
      <w:r w:rsidRPr="002F5A38">
        <w:rPr>
          <w:sz w:val="32"/>
          <w:szCs w:val="32"/>
        </w:rPr>
        <w:br/>
        <w:t>4. b = a - b</w:t>
      </w:r>
      <w:r w:rsidRPr="002F5A38">
        <w:rPr>
          <w:sz w:val="32"/>
          <w:szCs w:val="32"/>
        </w:rPr>
        <w:br/>
        <w:t>5. a = a - b</w:t>
      </w:r>
      <w:r w:rsidRPr="002F5A38">
        <w:rPr>
          <w:sz w:val="32"/>
          <w:szCs w:val="32"/>
        </w:rPr>
        <w:br/>
        <w:t>6. Print a, b</w:t>
      </w:r>
      <w:r w:rsidRPr="002F5A38">
        <w:rPr>
          <w:sz w:val="32"/>
          <w:szCs w:val="32"/>
        </w:rPr>
        <w:br/>
        <w:t>7. Stop</w:t>
      </w:r>
    </w:p>
    <w:p w14:paraId="2226FC11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11. Last digit of integer</w:t>
      </w:r>
    </w:p>
    <w:p w14:paraId="4CA0D47E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last = n % 10</w:t>
      </w:r>
      <w:r w:rsidRPr="002F5A38">
        <w:rPr>
          <w:sz w:val="32"/>
          <w:szCs w:val="32"/>
        </w:rPr>
        <w:br/>
        <w:t>4. Print last</w:t>
      </w:r>
      <w:r w:rsidRPr="002F5A38">
        <w:rPr>
          <w:sz w:val="32"/>
          <w:szCs w:val="32"/>
        </w:rPr>
        <w:br/>
        <w:t>5. Stop</w:t>
      </w:r>
    </w:p>
    <w:p w14:paraId="5104C814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12. Compound Interest</w:t>
      </w:r>
    </w:p>
    <w:p w14:paraId="3F7C8D18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P, R, N</w:t>
      </w:r>
      <w:r w:rsidRPr="002F5A38">
        <w:rPr>
          <w:sz w:val="32"/>
          <w:szCs w:val="32"/>
        </w:rPr>
        <w:br/>
        <w:t>3. A = P × (1 + R/</w:t>
      </w:r>
      <w:proofErr w:type="gramStart"/>
      <w:r w:rsidRPr="002F5A38">
        <w:rPr>
          <w:sz w:val="32"/>
          <w:szCs w:val="32"/>
        </w:rPr>
        <w:t>100)^</w:t>
      </w:r>
      <w:proofErr w:type="gramEnd"/>
      <w:r w:rsidRPr="002F5A38">
        <w:rPr>
          <w:sz w:val="32"/>
          <w:szCs w:val="32"/>
        </w:rPr>
        <w:t>N</w:t>
      </w:r>
      <w:r w:rsidRPr="002F5A38">
        <w:rPr>
          <w:sz w:val="32"/>
          <w:szCs w:val="32"/>
        </w:rPr>
        <w:br/>
        <w:t>4. CI = A - P</w:t>
      </w:r>
      <w:r w:rsidRPr="002F5A38">
        <w:rPr>
          <w:sz w:val="32"/>
          <w:szCs w:val="32"/>
        </w:rPr>
        <w:br/>
        <w:t>5. Print CI</w:t>
      </w:r>
      <w:r w:rsidRPr="002F5A38">
        <w:rPr>
          <w:sz w:val="32"/>
          <w:szCs w:val="32"/>
        </w:rPr>
        <w:br/>
        <w:t>6. Stop</w:t>
      </w:r>
    </w:p>
    <w:p w14:paraId="283DA5CA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13. Rectangle area and perimeter</w:t>
      </w:r>
    </w:p>
    <w:p w14:paraId="600E0894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l, b</w:t>
      </w:r>
      <w:r w:rsidRPr="002F5A38">
        <w:rPr>
          <w:sz w:val="32"/>
          <w:szCs w:val="32"/>
        </w:rPr>
        <w:br/>
        <w:t>3. area = l × b</w:t>
      </w:r>
      <w:r w:rsidRPr="002F5A38">
        <w:rPr>
          <w:sz w:val="32"/>
          <w:szCs w:val="32"/>
        </w:rPr>
        <w:br/>
        <w:t>4. perimeter = 2 × (l + b)</w:t>
      </w:r>
      <w:r w:rsidRPr="002F5A38">
        <w:rPr>
          <w:sz w:val="32"/>
          <w:szCs w:val="32"/>
        </w:rPr>
        <w:br/>
      </w:r>
      <w:r w:rsidRPr="002F5A38">
        <w:rPr>
          <w:sz w:val="32"/>
          <w:szCs w:val="32"/>
        </w:rPr>
        <w:lastRenderedPageBreak/>
        <w:t>5. Print area, perimeter</w:t>
      </w:r>
      <w:r w:rsidRPr="002F5A38">
        <w:rPr>
          <w:sz w:val="32"/>
          <w:szCs w:val="32"/>
        </w:rPr>
        <w:br/>
        <w:t>6. Stop</w:t>
      </w:r>
    </w:p>
    <w:p w14:paraId="156BF993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14. Floor and Ceiling</w:t>
      </w:r>
    </w:p>
    <w:p w14:paraId="6A522DC7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x</w:t>
      </w:r>
      <w:r w:rsidRPr="002F5A38">
        <w:rPr>
          <w:sz w:val="32"/>
          <w:szCs w:val="32"/>
        </w:rPr>
        <w:br/>
        <w:t>3. Find floor(x) and ceil(x)</w:t>
      </w:r>
      <w:r w:rsidRPr="002F5A38">
        <w:rPr>
          <w:sz w:val="32"/>
          <w:szCs w:val="32"/>
        </w:rPr>
        <w:br/>
        <w:t>4. Print both</w:t>
      </w:r>
      <w:r w:rsidRPr="002F5A38">
        <w:rPr>
          <w:sz w:val="32"/>
          <w:szCs w:val="32"/>
        </w:rPr>
        <w:br/>
        <w:t>5. Stop</w:t>
      </w:r>
    </w:p>
    <w:p w14:paraId="6DB32007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15. Quadratic roots</w:t>
      </w:r>
    </w:p>
    <w:p w14:paraId="0BE0AC99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b, c</w:t>
      </w:r>
      <w:r w:rsidRPr="002F5A38">
        <w:rPr>
          <w:sz w:val="32"/>
          <w:szCs w:val="32"/>
        </w:rPr>
        <w:br/>
        <w:t>3. D = b² - 4ac</w:t>
      </w:r>
      <w:r w:rsidRPr="002F5A38">
        <w:rPr>
          <w:sz w:val="32"/>
          <w:szCs w:val="32"/>
        </w:rPr>
        <w:br/>
        <w:t>4. If D &lt; 0 → Print imaginary roots</w:t>
      </w:r>
      <w:r w:rsidRPr="002F5A38">
        <w:rPr>
          <w:sz w:val="32"/>
          <w:szCs w:val="32"/>
        </w:rPr>
        <w:br/>
        <w:t>5. Else → r1 = (-b + √D)/(2a), r2 = (-b - √D)/(2a)</w:t>
      </w:r>
      <w:r w:rsidRPr="002F5A38">
        <w:rPr>
          <w:sz w:val="32"/>
          <w:szCs w:val="32"/>
        </w:rPr>
        <w:br/>
        <w:t>6. Print r1, r2</w:t>
      </w:r>
      <w:r w:rsidRPr="002F5A38">
        <w:rPr>
          <w:sz w:val="32"/>
          <w:szCs w:val="32"/>
        </w:rPr>
        <w:br/>
        <w:t>7. Stop</w:t>
      </w:r>
    </w:p>
    <w:p w14:paraId="454A2D64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16. Coin Toss</w:t>
      </w:r>
    </w:p>
    <w:p w14:paraId="49BC3DEE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 xml:space="preserve">2. Generate </w:t>
      </w:r>
      <w:proofErr w:type="gramStart"/>
      <w:r w:rsidRPr="002F5A38">
        <w:rPr>
          <w:sz w:val="32"/>
          <w:szCs w:val="32"/>
        </w:rPr>
        <w:t>random(</w:t>
      </w:r>
      <w:proofErr w:type="gramEnd"/>
      <w:r w:rsidRPr="002F5A38">
        <w:rPr>
          <w:sz w:val="32"/>
          <w:szCs w:val="32"/>
        </w:rPr>
        <w:t>0 or 1)</w:t>
      </w:r>
      <w:r w:rsidRPr="002F5A38">
        <w:rPr>
          <w:sz w:val="32"/>
          <w:szCs w:val="32"/>
        </w:rPr>
        <w:br/>
        <w:t>3. If 0 → Print Head</w:t>
      </w:r>
      <w:r w:rsidRPr="002F5A38">
        <w:rPr>
          <w:sz w:val="32"/>
          <w:szCs w:val="32"/>
        </w:rPr>
        <w:br/>
        <w:t>4. Else → Print Tail</w:t>
      </w:r>
      <w:r w:rsidRPr="002F5A38">
        <w:rPr>
          <w:sz w:val="32"/>
          <w:szCs w:val="32"/>
        </w:rPr>
        <w:br/>
        <w:t>5. Stop</w:t>
      </w:r>
    </w:p>
    <w:p w14:paraId="55A09CD1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17. Positive/Negative</w:t>
      </w:r>
    </w:p>
    <w:p w14:paraId="0DACD119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If n &gt; 0 → Positive</w:t>
      </w:r>
      <w:r w:rsidRPr="002F5A38">
        <w:rPr>
          <w:sz w:val="32"/>
          <w:szCs w:val="32"/>
        </w:rPr>
        <w:br/>
        <w:t>4. Else if n &lt; 0 → Negative</w:t>
      </w:r>
      <w:r w:rsidRPr="002F5A38">
        <w:rPr>
          <w:sz w:val="32"/>
          <w:szCs w:val="32"/>
        </w:rPr>
        <w:br/>
      </w:r>
      <w:r w:rsidRPr="002F5A38">
        <w:rPr>
          <w:sz w:val="32"/>
          <w:szCs w:val="32"/>
        </w:rPr>
        <w:lastRenderedPageBreak/>
        <w:t>5. Else → Zero</w:t>
      </w:r>
      <w:r w:rsidRPr="002F5A38">
        <w:rPr>
          <w:sz w:val="32"/>
          <w:szCs w:val="32"/>
        </w:rPr>
        <w:br/>
        <w:t>6. Stop</w:t>
      </w:r>
    </w:p>
    <w:p w14:paraId="39DE7763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18. Greatest among 3 numbers (Ladder)</w:t>
      </w:r>
    </w:p>
    <w:p w14:paraId="2696D97F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b, c</w:t>
      </w:r>
      <w:r w:rsidRPr="002F5A38">
        <w:rPr>
          <w:sz w:val="32"/>
          <w:szCs w:val="32"/>
        </w:rPr>
        <w:br/>
        <w:t>3. If a ≥ b and a ≥ c → a greatest</w:t>
      </w:r>
      <w:r w:rsidRPr="002F5A38">
        <w:rPr>
          <w:sz w:val="32"/>
          <w:szCs w:val="32"/>
        </w:rPr>
        <w:br/>
        <w:t>4. Else if b ≥ a and b ≥ c → b greatest</w:t>
      </w:r>
      <w:r w:rsidRPr="002F5A38">
        <w:rPr>
          <w:sz w:val="32"/>
          <w:szCs w:val="32"/>
        </w:rPr>
        <w:br/>
        <w:t>5. Else → c greatest</w:t>
      </w:r>
      <w:r w:rsidRPr="002F5A38">
        <w:rPr>
          <w:sz w:val="32"/>
          <w:szCs w:val="32"/>
        </w:rPr>
        <w:br/>
        <w:t>6. Stop</w:t>
      </w:r>
    </w:p>
    <w:p w14:paraId="0422B063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19. Greatest among 3 numbers (Nested)</w:t>
      </w:r>
    </w:p>
    <w:p w14:paraId="41D571DF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b, c</w:t>
      </w:r>
      <w:r w:rsidRPr="002F5A38">
        <w:rPr>
          <w:sz w:val="32"/>
          <w:szCs w:val="32"/>
        </w:rPr>
        <w:br/>
        <w:t>3. If a ≥ b</w:t>
      </w:r>
      <w:r w:rsidRPr="002F5A38">
        <w:rPr>
          <w:sz w:val="32"/>
          <w:szCs w:val="32"/>
        </w:rPr>
        <w:br/>
        <w:t xml:space="preserve">   If a ≥ c → a greatest</w:t>
      </w:r>
      <w:r w:rsidRPr="002F5A38">
        <w:rPr>
          <w:sz w:val="32"/>
          <w:szCs w:val="32"/>
        </w:rPr>
        <w:br/>
        <w:t xml:space="preserve">   Else → c greatest</w:t>
      </w:r>
      <w:r w:rsidRPr="002F5A38">
        <w:rPr>
          <w:sz w:val="32"/>
          <w:szCs w:val="32"/>
        </w:rPr>
        <w:br/>
        <w:t>4. Else</w:t>
      </w:r>
      <w:r w:rsidRPr="002F5A38">
        <w:rPr>
          <w:sz w:val="32"/>
          <w:szCs w:val="32"/>
        </w:rPr>
        <w:br/>
        <w:t xml:space="preserve">   If b ≥ c → b greatest</w:t>
      </w:r>
      <w:r w:rsidRPr="002F5A38">
        <w:rPr>
          <w:sz w:val="32"/>
          <w:szCs w:val="32"/>
        </w:rPr>
        <w:br/>
        <w:t xml:space="preserve">   Else → c greatest</w:t>
      </w:r>
      <w:r w:rsidRPr="002F5A38">
        <w:rPr>
          <w:sz w:val="32"/>
          <w:szCs w:val="32"/>
        </w:rPr>
        <w:br/>
        <w:t>5. Stop</w:t>
      </w:r>
    </w:p>
    <w:p w14:paraId="347E62C9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20. Leap year</w:t>
      </w:r>
    </w:p>
    <w:p w14:paraId="6FA08CA3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year</w:t>
      </w:r>
      <w:r w:rsidRPr="002F5A38">
        <w:rPr>
          <w:sz w:val="32"/>
          <w:szCs w:val="32"/>
        </w:rPr>
        <w:br/>
        <w:t>3. If divisible by 400 → Leap</w:t>
      </w:r>
      <w:r w:rsidRPr="002F5A38">
        <w:rPr>
          <w:sz w:val="32"/>
          <w:szCs w:val="32"/>
        </w:rPr>
        <w:br/>
        <w:t>4. Else if divisible by 100 → Not Leap</w:t>
      </w:r>
      <w:r w:rsidRPr="002F5A38">
        <w:rPr>
          <w:sz w:val="32"/>
          <w:szCs w:val="32"/>
        </w:rPr>
        <w:br/>
        <w:t>5. Else if divisible by 4 → Leap</w:t>
      </w:r>
      <w:r w:rsidRPr="002F5A38">
        <w:rPr>
          <w:sz w:val="32"/>
          <w:szCs w:val="32"/>
        </w:rPr>
        <w:br/>
        <w:t>6. Else → Not Leap</w:t>
      </w:r>
      <w:r w:rsidRPr="002F5A38">
        <w:rPr>
          <w:sz w:val="32"/>
          <w:szCs w:val="32"/>
        </w:rPr>
        <w:br/>
        <w:t>7. Stop</w:t>
      </w:r>
    </w:p>
    <w:p w14:paraId="7D403E53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lastRenderedPageBreak/>
        <w:t>21. Check Roll 100</w:t>
      </w:r>
    </w:p>
    <w:p w14:paraId="24A3F2C3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roll</w:t>
      </w:r>
      <w:r w:rsidRPr="002F5A38">
        <w:rPr>
          <w:sz w:val="32"/>
          <w:szCs w:val="32"/>
        </w:rPr>
        <w:br/>
        <w:t>3. If roll == 100 → Present</w:t>
      </w:r>
      <w:r w:rsidRPr="002F5A38">
        <w:rPr>
          <w:sz w:val="32"/>
          <w:szCs w:val="32"/>
        </w:rPr>
        <w:br/>
        <w:t>4. Else → Not Present</w:t>
      </w:r>
      <w:r w:rsidRPr="002F5A38">
        <w:rPr>
          <w:sz w:val="32"/>
          <w:szCs w:val="32"/>
        </w:rPr>
        <w:br/>
        <w:t>5. Stop</w:t>
      </w:r>
    </w:p>
    <w:p w14:paraId="40A4D903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22. Odd or Even</w:t>
      </w:r>
    </w:p>
    <w:p w14:paraId="0F262E72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If n % 2 == 0 → Even</w:t>
      </w:r>
      <w:r w:rsidRPr="002F5A38">
        <w:rPr>
          <w:sz w:val="32"/>
          <w:szCs w:val="32"/>
        </w:rPr>
        <w:br/>
        <w:t>4. Else → Odd</w:t>
      </w:r>
      <w:r w:rsidRPr="002F5A38">
        <w:rPr>
          <w:sz w:val="32"/>
          <w:szCs w:val="32"/>
        </w:rPr>
        <w:br/>
        <w:t>5. Stop</w:t>
      </w:r>
    </w:p>
    <w:p w14:paraId="46D08389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23. Greatest among two</w:t>
      </w:r>
    </w:p>
    <w:p w14:paraId="4852FA7B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</w:t>
      </w:r>
      <w:r w:rsidRPr="002F5A38">
        <w:rPr>
          <w:sz w:val="32"/>
          <w:szCs w:val="32"/>
        </w:rPr>
        <w:br/>
        <w:t>3. If a &gt; b → a greatest</w:t>
      </w:r>
      <w:r w:rsidRPr="002F5A38">
        <w:rPr>
          <w:sz w:val="32"/>
          <w:szCs w:val="32"/>
        </w:rPr>
        <w:br/>
        <w:t>4. Else if b &gt; a → b greatest</w:t>
      </w:r>
      <w:r w:rsidRPr="002F5A38">
        <w:rPr>
          <w:sz w:val="32"/>
          <w:szCs w:val="32"/>
        </w:rPr>
        <w:br/>
        <w:t>5. Else → Equal</w:t>
      </w:r>
      <w:r w:rsidRPr="002F5A38">
        <w:rPr>
          <w:sz w:val="32"/>
          <w:szCs w:val="32"/>
        </w:rPr>
        <w:br/>
        <w:t>6. Stop</w:t>
      </w:r>
    </w:p>
    <w:p w14:paraId="3260271D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24. Vowel or Consonant</w:t>
      </w:r>
    </w:p>
    <w:p w14:paraId="2DC942A0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ch</w:t>
      </w:r>
      <w:r w:rsidRPr="002F5A38">
        <w:rPr>
          <w:sz w:val="32"/>
          <w:szCs w:val="32"/>
        </w:rPr>
        <w:br/>
        <w:t>3. If ch in (</w:t>
      </w:r>
      <w:proofErr w:type="gramStart"/>
      <w:r w:rsidRPr="002F5A38">
        <w:rPr>
          <w:sz w:val="32"/>
          <w:szCs w:val="32"/>
        </w:rPr>
        <w:t>a,e</w:t>
      </w:r>
      <w:proofErr w:type="gramEnd"/>
      <w:r w:rsidRPr="002F5A38">
        <w:rPr>
          <w:sz w:val="32"/>
          <w:szCs w:val="32"/>
        </w:rPr>
        <w:t>,</w:t>
      </w:r>
      <w:proofErr w:type="gramStart"/>
      <w:r w:rsidRPr="002F5A38">
        <w:rPr>
          <w:sz w:val="32"/>
          <w:szCs w:val="32"/>
        </w:rPr>
        <w:t>i,o</w:t>
      </w:r>
      <w:proofErr w:type="gramEnd"/>
      <w:r w:rsidRPr="002F5A38">
        <w:rPr>
          <w:sz w:val="32"/>
          <w:szCs w:val="32"/>
        </w:rPr>
        <w:t>,</w:t>
      </w:r>
      <w:proofErr w:type="gramStart"/>
      <w:r w:rsidRPr="002F5A38">
        <w:rPr>
          <w:sz w:val="32"/>
          <w:szCs w:val="32"/>
        </w:rPr>
        <w:t>u,A</w:t>
      </w:r>
      <w:proofErr w:type="gramEnd"/>
      <w:r w:rsidRPr="002F5A38">
        <w:rPr>
          <w:sz w:val="32"/>
          <w:szCs w:val="32"/>
        </w:rPr>
        <w:t>,</w:t>
      </w:r>
      <w:proofErr w:type="gramStart"/>
      <w:r w:rsidRPr="002F5A38">
        <w:rPr>
          <w:sz w:val="32"/>
          <w:szCs w:val="32"/>
        </w:rPr>
        <w:t>E,I</w:t>
      </w:r>
      <w:proofErr w:type="gramEnd"/>
      <w:r w:rsidRPr="002F5A38">
        <w:rPr>
          <w:sz w:val="32"/>
          <w:szCs w:val="32"/>
        </w:rPr>
        <w:t>,</w:t>
      </w:r>
      <w:proofErr w:type="gramStart"/>
      <w:r w:rsidRPr="002F5A38">
        <w:rPr>
          <w:sz w:val="32"/>
          <w:szCs w:val="32"/>
        </w:rPr>
        <w:t>O,U</w:t>
      </w:r>
      <w:proofErr w:type="gramEnd"/>
      <w:r w:rsidRPr="002F5A38">
        <w:rPr>
          <w:sz w:val="32"/>
          <w:szCs w:val="32"/>
        </w:rPr>
        <w:t>) → Vowel</w:t>
      </w:r>
      <w:r w:rsidRPr="002F5A38">
        <w:rPr>
          <w:sz w:val="32"/>
          <w:szCs w:val="32"/>
        </w:rPr>
        <w:br/>
        <w:t>4. Else → Consonant</w:t>
      </w:r>
      <w:r w:rsidRPr="002F5A38">
        <w:rPr>
          <w:sz w:val="32"/>
          <w:szCs w:val="32"/>
        </w:rPr>
        <w:br/>
        <w:t>5. Stop</w:t>
      </w:r>
    </w:p>
    <w:p w14:paraId="1D0DCBB8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lastRenderedPageBreak/>
        <w:t>25. Data type sizes</w:t>
      </w:r>
    </w:p>
    <w:p w14:paraId="354D1248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Print sizeof(int), sizeof(float), sizeof(double), sizeof(char)</w:t>
      </w:r>
      <w:r w:rsidRPr="002F5A38">
        <w:rPr>
          <w:sz w:val="32"/>
          <w:szCs w:val="32"/>
        </w:rPr>
        <w:br/>
        <w:t>3. Stop</w:t>
      </w:r>
    </w:p>
    <w:p w14:paraId="68C33616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26. Calculator (Switch-case)</w:t>
      </w:r>
    </w:p>
    <w:p w14:paraId="23FED358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a, b, op</w:t>
      </w:r>
      <w:r w:rsidRPr="002F5A38">
        <w:rPr>
          <w:sz w:val="32"/>
          <w:szCs w:val="32"/>
        </w:rPr>
        <w:br/>
        <w:t>3. Switch(op)</w:t>
      </w:r>
      <w:r w:rsidRPr="002F5A38">
        <w:rPr>
          <w:sz w:val="32"/>
          <w:szCs w:val="32"/>
        </w:rPr>
        <w:br/>
        <w:t xml:space="preserve">   + → sum</w:t>
      </w:r>
      <w:r w:rsidRPr="002F5A38">
        <w:rPr>
          <w:sz w:val="32"/>
          <w:szCs w:val="32"/>
        </w:rPr>
        <w:br/>
        <w:t xml:space="preserve">   - → diff</w:t>
      </w:r>
      <w:r w:rsidRPr="002F5A38">
        <w:rPr>
          <w:sz w:val="32"/>
          <w:szCs w:val="32"/>
        </w:rPr>
        <w:br/>
        <w:t xml:space="preserve">   * → product</w:t>
      </w:r>
      <w:r w:rsidRPr="002F5A38">
        <w:rPr>
          <w:sz w:val="32"/>
          <w:szCs w:val="32"/>
        </w:rPr>
        <w:br/>
        <w:t xml:space="preserve">   / → divide</w:t>
      </w:r>
      <w:r w:rsidRPr="002F5A38">
        <w:rPr>
          <w:sz w:val="32"/>
          <w:szCs w:val="32"/>
        </w:rPr>
        <w:br/>
        <w:t xml:space="preserve">   default → invalid</w:t>
      </w:r>
      <w:r w:rsidRPr="002F5A38">
        <w:rPr>
          <w:sz w:val="32"/>
          <w:szCs w:val="32"/>
        </w:rPr>
        <w:br/>
        <w:t>4. Print result</w:t>
      </w:r>
      <w:r w:rsidRPr="002F5A38">
        <w:rPr>
          <w:sz w:val="32"/>
          <w:szCs w:val="32"/>
        </w:rPr>
        <w:br/>
        <w:t>5. Stop</w:t>
      </w:r>
    </w:p>
    <w:p w14:paraId="01FE9949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27. Vowel check (Switch-case)</w:t>
      </w:r>
    </w:p>
    <w:p w14:paraId="1F4B2F7B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ch</w:t>
      </w:r>
      <w:r w:rsidRPr="002F5A38">
        <w:rPr>
          <w:sz w:val="32"/>
          <w:szCs w:val="32"/>
        </w:rPr>
        <w:br/>
        <w:t>3. Switch(ch)</w:t>
      </w:r>
      <w:r w:rsidRPr="002F5A38">
        <w:rPr>
          <w:sz w:val="32"/>
          <w:szCs w:val="32"/>
        </w:rPr>
        <w:br/>
        <w:t xml:space="preserve">   Case vowels → Print "Vowel"</w:t>
      </w:r>
      <w:r w:rsidRPr="002F5A38">
        <w:rPr>
          <w:sz w:val="32"/>
          <w:szCs w:val="32"/>
        </w:rPr>
        <w:br/>
        <w:t xml:space="preserve">   Default → Print "Consonant"</w:t>
      </w:r>
      <w:r w:rsidRPr="002F5A38">
        <w:rPr>
          <w:sz w:val="32"/>
          <w:szCs w:val="32"/>
        </w:rPr>
        <w:br/>
        <w:t>4. Stop</w:t>
      </w:r>
    </w:p>
    <w:p w14:paraId="226950BD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28. Employee salary</w:t>
      </w:r>
    </w:p>
    <w:p w14:paraId="3D4B1EFA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basic, designation</w:t>
      </w:r>
      <w:r w:rsidRPr="002F5A38">
        <w:rPr>
          <w:sz w:val="32"/>
          <w:szCs w:val="32"/>
        </w:rPr>
        <w:br/>
        <w:t>3. Switch(designation) → set HRA, DA</w:t>
      </w:r>
      <w:r w:rsidRPr="002F5A38">
        <w:rPr>
          <w:sz w:val="32"/>
          <w:szCs w:val="32"/>
        </w:rPr>
        <w:br/>
        <w:t>4. gross = basic + (basic×HRA/100) + (basic×DA/100)</w:t>
      </w:r>
      <w:r w:rsidRPr="002F5A38">
        <w:rPr>
          <w:sz w:val="32"/>
          <w:szCs w:val="32"/>
        </w:rPr>
        <w:br/>
      </w:r>
      <w:r w:rsidRPr="002F5A38">
        <w:rPr>
          <w:sz w:val="32"/>
          <w:szCs w:val="32"/>
        </w:rPr>
        <w:lastRenderedPageBreak/>
        <w:t>5. Print gross</w:t>
      </w:r>
      <w:r w:rsidRPr="002F5A38">
        <w:rPr>
          <w:sz w:val="32"/>
          <w:szCs w:val="32"/>
        </w:rPr>
        <w:br/>
        <w:t>6. Stop</w:t>
      </w:r>
    </w:p>
    <w:p w14:paraId="05F03F21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29. Electricity bill</w:t>
      </w:r>
    </w:p>
    <w:p w14:paraId="6CB29473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units</w:t>
      </w:r>
      <w:r w:rsidRPr="002F5A38">
        <w:rPr>
          <w:sz w:val="32"/>
          <w:szCs w:val="32"/>
        </w:rPr>
        <w:br/>
        <w:t>3. Apply conditions based on unit range</w:t>
      </w:r>
      <w:r w:rsidRPr="002F5A38">
        <w:rPr>
          <w:sz w:val="32"/>
          <w:szCs w:val="32"/>
        </w:rPr>
        <w:br/>
        <w:t>4. Calculate bill accordingly</w:t>
      </w:r>
      <w:r w:rsidRPr="002F5A38">
        <w:rPr>
          <w:sz w:val="32"/>
          <w:szCs w:val="32"/>
        </w:rPr>
        <w:br/>
        <w:t>5. Print bill</w:t>
      </w:r>
      <w:r w:rsidRPr="002F5A38">
        <w:rPr>
          <w:sz w:val="32"/>
          <w:szCs w:val="32"/>
        </w:rPr>
        <w:br/>
        <w:t>6. Stop</w:t>
      </w:r>
    </w:p>
    <w:p w14:paraId="19F5FA36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30. Student grade</w:t>
      </w:r>
    </w:p>
    <w:p w14:paraId="0C8CBBF8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marks</w:t>
      </w:r>
      <w:r w:rsidRPr="002F5A38">
        <w:rPr>
          <w:sz w:val="32"/>
          <w:szCs w:val="32"/>
        </w:rPr>
        <w:br/>
        <w:t>3. Switch(marks/10)</w:t>
      </w:r>
      <w:r w:rsidRPr="002F5A38">
        <w:rPr>
          <w:sz w:val="32"/>
          <w:szCs w:val="32"/>
        </w:rPr>
        <w:br/>
        <w:t xml:space="preserve">   10,9 → A</w:t>
      </w:r>
      <w:r w:rsidRPr="002F5A38">
        <w:rPr>
          <w:sz w:val="32"/>
          <w:szCs w:val="32"/>
        </w:rPr>
        <w:br/>
        <w:t xml:space="preserve">   8 → B</w:t>
      </w:r>
      <w:r w:rsidRPr="002F5A38">
        <w:rPr>
          <w:sz w:val="32"/>
          <w:szCs w:val="32"/>
        </w:rPr>
        <w:br/>
        <w:t xml:space="preserve">   7 → C</w:t>
      </w:r>
      <w:r w:rsidRPr="002F5A38">
        <w:rPr>
          <w:sz w:val="32"/>
          <w:szCs w:val="32"/>
        </w:rPr>
        <w:br/>
        <w:t xml:space="preserve">   6 → D</w:t>
      </w:r>
      <w:r w:rsidRPr="002F5A38">
        <w:rPr>
          <w:sz w:val="32"/>
          <w:szCs w:val="32"/>
        </w:rPr>
        <w:br/>
        <w:t xml:space="preserve">   default → Fail</w:t>
      </w:r>
      <w:r w:rsidRPr="002F5A38">
        <w:rPr>
          <w:sz w:val="32"/>
          <w:szCs w:val="32"/>
        </w:rPr>
        <w:br/>
        <w:t>4. Stop</w:t>
      </w:r>
    </w:p>
    <w:p w14:paraId="0E13BE1D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31. Multiplication table (for loop)</w:t>
      </w:r>
    </w:p>
    <w:p w14:paraId="267107AC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For i = 1 to 10 → Print n × i</w:t>
      </w:r>
      <w:r w:rsidRPr="002F5A38">
        <w:rPr>
          <w:sz w:val="32"/>
          <w:szCs w:val="32"/>
        </w:rPr>
        <w:br/>
        <w:t>4. Stop</w:t>
      </w:r>
    </w:p>
    <w:p w14:paraId="5940209C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32. Sum of n natural numbers</w:t>
      </w:r>
    </w:p>
    <w:p w14:paraId="0C2FD352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sum = 0</w:t>
      </w:r>
      <w:r w:rsidRPr="002F5A38">
        <w:rPr>
          <w:sz w:val="32"/>
          <w:szCs w:val="32"/>
        </w:rPr>
        <w:br/>
      </w:r>
      <w:r w:rsidRPr="002F5A38">
        <w:rPr>
          <w:sz w:val="32"/>
          <w:szCs w:val="32"/>
        </w:rPr>
        <w:lastRenderedPageBreak/>
        <w:t>4. For i = 1 to n → sum = sum + i</w:t>
      </w:r>
      <w:r w:rsidRPr="002F5A38">
        <w:rPr>
          <w:sz w:val="32"/>
          <w:szCs w:val="32"/>
        </w:rPr>
        <w:br/>
        <w:t>5. Print sum</w:t>
      </w:r>
      <w:r w:rsidRPr="002F5A38">
        <w:rPr>
          <w:sz w:val="32"/>
          <w:szCs w:val="32"/>
        </w:rPr>
        <w:br/>
        <w:t>6. Stop</w:t>
      </w:r>
    </w:p>
    <w:p w14:paraId="21CAB1AE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33. Factorial using for loop</w:t>
      </w:r>
    </w:p>
    <w:p w14:paraId="780F1F39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fact = 1</w:t>
      </w:r>
      <w:r w:rsidRPr="002F5A38">
        <w:rPr>
          <w:sz w:val="32"/>
          <w:szCs w:val="32"/>
        </w:rPr>
        <w:br/>
        <w:t>4. For i = 1 to n → fact = fact × i</w:t>
      </w:r>
      <w:r w:rsidRPr="002F5A38">
        <w:rPr>
          <w:sz w:val="32"/>
          <w:szCs w:val="32"/>
        </w:rPr>
        <w:br/>
        <w:t>5. Print fact</w:t>
      </w:r>
      <w:r w:rsidRPr="002F5A38">
        <w:rPr>
          <w:sz w:val="32"/>
          <w:szCs w:val="32"/>
        </w:rPr>
        <w:br/>
        <w:t>6. Stop</w:t>
      </w:r>
    </w:p>
    <w:p w14:paraId="772DC4B1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34. Fibonacci series</w:t>
      </w:r>
    </w:p>
    <w:p w14:paraId="31DFA53A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n</w:t>
      </w:r>
      <w:r w:rsidRPr="002F5A38">
        <w:rPr>
          <w:sz w:val="32"/>
          <w:szCs w:val="32"/>
        </w:rPr>
        <w:br/>
        <w:t>3. a = 0, b = 1</w:t>
      </w:r>
      <w:r w:rsidRPr="002F5A38">
        <w:rPr>
          <w:sz w:val="32"/>
          <w:szCs w:val="32"/>
        </w:rPr>
        <w:br/>
        <w:t>4. Print a, b</w:t>
      </w:r>
      <w:r w:rsidRPr="002F5A38">
        <w:rPr>
          <w:sz w:val="32"/>
          <w:szCs w:val="32"/>
        </w:rPr>
        <w:br/>
        <w:t>5. For i = 3 to n → next = a + b, Print next, a=b, b=next</w:t>
      </w:r>
      <w:r w:rsidRPr="002F5A38">
        <w:rPr>
          <w:sz w:val="32"/>
          <w:szCs w:val="32"/>
        </w:rPr>
        <w:br/>
        <w:t>6. Stop</w:t>
      </w:r>
    </w:p>
    <w:p w14:paraId="6BD25D56" w14:textId="77777777" w:rsidR="002523DD" w:rsidRPr="002F5A38" w:rsidRDefault="00000000">
      <w:pPr>
        <w:pStyle w:val="Heading2"/>
        <w:rPr>
          <w:sz w:val="32"/>
          <w:szCs w:val="32"/>
        </w:rPr>
      </w:pPr>
      <w:r w:rsidRPr="002F5A38">
        <w:rPr>
          <w:sz w:val="32"/>
          <w:szCs w:val="32"/>
        </w:rPr>
        <w:t>35. Prime numbers between range</w:t>
      </w:r>
    </w:p>
    <w:p w14:paraId="0053A016" w14:textId="77777777" w:rsidR="002523DD" w:rsidRPr="002F5A38" w:rsidRDefault="00000000">
      <w:pPr>
        <w:rPr>
          <w:sz w:val="32"/>
          <w:szCs w:val="32"/>
        </w:rPr>
      </w:pPr>
      <w:r w:rsidRPr="002F5A38">
        <w:rPr>
          <w:sz w:val="32"/>
          <w:szCs w:val="32"/>
        </w:rPr>
        <w:t>1. Start</w:t>
      </w:r>
      <w:r w:rsidRPr="002F5A38">
        <w:rPr>
          <w:sz w:val="32"/>
          <w:szCs w:val="32"/>
        </w:rPr>
        <w:br/>
        <w:t>2. Input lower, upper</w:t>
      </w:r>
      <w:r w:rsidRPr="002F5A38">
        <w:rPr>
          <w:sz w:val="32"/>
          <w:szCs w:val="32"/>
        </w:rPr>
        <w:br/>
        <w:t>3. For num = lower to upper</w:t>
      </w:r>
      <w:r w:rsidRPr="002F5A38">
        <w:rPr>
          <w:sz w:val="32"/>
          <w:szCs w:val="32"/>
        </w:rPr>
        <w:br/>
        <w:t xml:space="preserve">   flag = 0</w:t>
      </w:r>
      <w:r w:rsidRPr="002F5A38">
        <w:rPr>
          <w:sz w:val="32"/>
          <w:szCs w:val="32"/>
        </w:rPr>
        <w:br/>
        <w:t xml:space="preserve">   For i = 2 to num/2</w:t>
      </w:r>
      <w:r w:rsidRPr="002F5A38">
        <w:rPr>
          <w:sz w:val="32"/>
          <w:szCs w:val="32"/>
        </w:rPr>
        <w:br/>
        <w:t xml:space="preserve">      If num % i == 0 → flag = 1 → break</w:t>
      </w:r>
      <w:r w:rsidRPr="002F5A38">
        <w:rPr>
          <w:sz w:val="32"/>
          <w:szCs w:val="32"/>
        </w:rPr>
        <w:br/>
        <w:t xml:space="preserve">   If flag == 0 → Print num</w:t>
      </w:r>
      <w:r w:rsidRPr="002F5A38">
        <w:rPr>
          <w:sz w:val="32"/>
          <w:szCs w:val="32"/>
        </w:rPr>
        <w:br/>
        <w:t>4. Stop</w:t>
      </w:r>
    </w:p>
    <w:sectPr w:rsidR="002523DD" w:rsidRPr="002F5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2634">
    <w:abstractNumId w:val="8"/>
  </w:num>
  <w:num w:numId="2" w16cid:durableId="1457942282">
    <w:abstractNumId w:val="6"/>
  </w:num>
  <w:num w:numId="3" w16cid:durableId="1386759487">
    <w:abstractNumId w:val="5"/>
  </w:num>
  <w:num w:numId="4" w16cid:durableId="1340081249">
    <w:abstractNumId w:val="4"/>
  </w:num>
  <w:num w:numId="5" w16cid:durableId="415247707">
    <w:abstractNumId w:val="7"/>
  </w:num>
  <w:num w:numId="6" w16cid:durableId="201524718">
    <w:abstractNumId w:val="3"/>
  </w:num>
  <w:num w:numId="7" w16cid:durableId="1550805811">
    <w:abstractNumId w:val="2"/>
  </w:num>
  <w:num w:numId="8" w16cid:durableId="1482119021">
    <w:abstractNumId w:val="1"/>
  </w:num>
  <w:num w:numId="9" w16cid:durableId="82104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3DD"/>
    <w:rsid w:val="0029639D"/>
    <w:rsid w:val="002F5A38"/>
    <w:rsid w:val="00326F90"/>
    <w:rsid w:val="00AA1D8D"/>
    <w:rsid w:val="00B14BE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BAD75"/>
  <w14:defaultImageDpi w14:val="300"/>
  <w15:docId w15:val="{AADB0E73-4258-47A6-A7C5-6A999583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SUMAN BERA</cp:lastModifiedBy>
  <cp:revision>2</cp:revision>
  <dcterms:created xsi:type="dcterms:W3CDTF">2013-12-23T23:15:00Z</dcterms:created>
  <dcterms:modified xsi:type="dcterms:W3CDTF">2025-10-24T14:31:00Z</dcterms:modified>
  <cp:category/>
</cp:coreProperties>
</file>